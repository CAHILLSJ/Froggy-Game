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A2AD" w14:textId="2151094A" w:rsidR="003312ED" w:rsidRDefault="0078744F">
      <w:pPr>
        <w:pStyle w:val="Title"/>
      </w:pPr>
      <w:r>
        <w:t>FRoggy!</w:t>
      </w:r>
      <w:r w:rsidR="00C92C41">
        <w:br/>
      </w:r>
      <w:sdt>
        <w:sdtPr>
          <w:alias w:val="Project scope:"/>
          <w:tag w:val="Project scope:"/>
          <w:id w:val="1889761442"/>
          <w:placeholder>
            <w:docPart w:val="3FA4034048994E17975879CCB0AEA4FD"/>
          </w:placeholder>
          <w:temporary/>
          <w:showingPlcHdr/>
          <w15:appearance w15:val="hidden"/>
        </w:sdtPr>
        <w:sdtEndPr/>
        <w:sdtContent>
          <w:r w:rsidR="000A0612">
            <w:t>Project Scope</w:t>
          </w:r>
        </w:sdtContent>
      </w:sdt>
    </w:p>
    <w:p w14:paraId="5E59D628" w14:textId="3BF944EA" w:rsidR="00EB53D9" w:rsidRDefault="0078744F" w:rsidP="00F363C7">
      <w:pPr>
        <w:pStyle w:val="Subtitle"/>
      </w:pPr>
      <w:r>
        <w:t>4/21/2021</w:t>
      </w:r>
    </w:p>
    <w:p w14:paraId="64D59B2C" w14:textId="71AEE2D7" w:rsidR="00F363C7" w:rsidRDefault="00F363C7" w:rsidP="00F363C7"/>
    <w:p w14:paraId="5D41359C" w14:textId="77777777" w:rsidR="00F363C7" w:rsidRPr="00F363C7" w:rsidRDefault="00F363C7" w:rsidP="00F363C7"/>
    <w:p w14:paraId="5C0CDA26" w14:textId="77777777" w:rsidR="003312ED" w:rsidRDefault="000B5EA4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F42CA251D5CC4EE4807F251DF06B2DEF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01640F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419C429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6357827" wp14:editId="5C4F638E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7414D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B87495D" w14:textId="6D28E5CE" w:rsidR="005D4DC9" w:rsidRDefault="00661C2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use cases will be supported </w:t>
            </w:r>
          </w:p>
        </w:tc>
      </w:tr>
    </w:tbl>
    <w:p w14:paraId="72B52065" w14:textId="500C88D2" w:rsidR="003312ED" w:rsidRDefault="003312ED"/>
    <w:p w14:paraId="0520F9A7" w14:textId="3832ACCC" w:rsidR="00EB53D9" w:rsidRDefault="00FE17D4" w:rsidP="008D5E06">
      <w:pPr>
        <w:pStyle w:val="ListBullet"/>
      </w:pPr>
      <w:r>
        <w:t>When the application launches, the following initial page will be displayed:</w:t>
      </w:r>
    </w:p>
    <w:p w14:paraId="0B1BE0C2" w14:textId="77777777" w:rsidR="00FE17D4" w:rsidRDefault="00FE17D4" w:rsidP="00FE17D4">
      <w:pPr>
        <w:pStyle w:val="ListBullet"/>
        <w:numPr>
          <w:ilvl w:val="0"/>
          <w:numId w:val="0"/>
        </w:numPr>
        <w:ind w:left="432"/>
      </w:pPr>
    </w:p>
    <w:p w14:paraId="223A25E1" w14:textId="0378BFE4" w:rsidR="00FE17D4" w:rsidRDefault="00FE17D4" w:rsidP="00FE17D4">
      <w:pPr>
        <w:pStyle w:val="ListBullet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38F0EB57" wp14:editId="2DC6A19C">
            <wp:extent cx="4166649" cy="234524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76" cy="234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5C2A" w14:textId="6B791025" w:rsidR="00FE17D4" w:rsidRDefault="00FE17D4" w:rsidP="00F363C7">
      <w:pPr>
        <w:pStyle w:val="ListBullet"/>
        <w:numPr>
          <w:ilvl w:val="0"/>
          <w:numId w:val="0"/>
        </w:numPr>
      </w:pPr>
    </w:p>
    <w:p w14:paraId="42BB30B0" w14:textId="29B283E8" w:rsidR="00FE17D4" w:rsidRDefault="00FE17D4" w:rsidP="00FE17D4">
      <w:pPr>
        <w:pStyle w:val="ListBullet"/>
      </w:pPr>
      <w:r>
        <w:t>When the play button is pressed, the game screen will display:</w:t>
      </w:r>
    </w:p>
    <w:p w14:paraId="407B13C7" w14:textId="77777777" w:rsidR="00F363C7" w:rsidRDefault="00F363C7" w:rsidP="00F363C7">
      <w:pPr>
        <w:pStyle w:val="ListBullet"/>
        <w:numPr>
          <w:ilvl w:val="0"/>
          <w:numId w:val="0"/>
        </w:numPr>
        <w:ind w:left="432"/>
      </w:pPr>
    </w:p>
    <w:p w14:paraId="1E6D58B9" w14:textId="4CB2917C" w:rsidR="00FE17D4" w:rsidRDefault="00FE17D4" w:rsidP="00F363C7">
      <w:pPr>
        <w:pStyle w:val="ListBullet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4B23D25B" wp14:editId="18396183">
            <wp:extent cx="4254400" cy="239190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72" cy="241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BFD3" w14:textId="59B62EAD" w:rsidR="003312ED" w:rsidRDefault="00661C24" w:rsidP="008D5E06">
      <w:pPr>
        <w:pStyle w:val="ListBullet"/>
      </w:pPr>
      <w:r>
        <w:lastRenderedPageBreak/>
        <w:t>When the game begins, Frogger will start at the bottom of the screen facing north.  Frogger should not be animating in any way</w:t>
      </w:r>
      <w:r w:rsidR="00180E73">
        <w:t xml:space="preserve"> and should display a single image of the frog facing north.</w:t>
      </w:r>
    </w:p>
    <w:p w14:paraId="49D3C251" w14:textId="3AFAA5BD" w:rsidR="003312ED" w:rsidRDefault="00661C24">
      <w:pPr>
        <w:pStyle w:val="ListBullet"/>
      </w:pPr>
      <w:r>
        <w:t>Frogger will move with either the arrow keys or ‘W’, ‘A’, ‘S’, or ‘D’.</w:t>
      </w:r>
    </w:p>
    <w:p w14:paraId="3CB516FB" w14:textId="473227A2" w:rsidR="00661C24" w:rsidRDefault="00661C24">
      <w:pPr>
        <w:pStyle w:val="ListBullet"/>
      </w:pPr>
      <w:r>
        <w:t>When a movement key is pressed, Frogger will animate</w:t>
      </w:r>
      <w:r w:rsidR="00EB53D9">
        <w:t>.</w:t>
      </w:r>
    </w:p>
    <w:p w14:paraId="5BD26DE6" w14:textId="5AECAA92" w:rsidR="003312ED" w:rsidRDefault="00661C24">
      <w:pPr>
        <w:pStyle w:val="ListBullet"/>
      </w:pPr>
      <w:r>
        <w:t>Frogger must stay within the boundaries of the sketch.</w:t>
      </w:r>
    </w:p>
    <w:p w14:paraId="44588156" w14:textId="57050FF9" w:rsidR="00661C24" w:rsidRDefault="00EB53D9">
      <w:pPr>
        <w:pStyle w:val="ListBullet"/>
      </w:pPr>
      <w:r>
        <w:t xml:space="preserve">If Frogger collides with a car, truck or log, the skull image should be shown in its place and the sketch should freeze all </w:t>
      </w:r>
      <w:proofErr w:type="gramStart"/>
      <w:r>
        <w:t>animations</w:t>
      </w:r>
      <w:proofErr w:type="gramEnd"/>
    </w:p>
    <w:p w14:paraId="1CC46608" w14:textId="2547B5DD" w:rsidR="00EB53D9" w:rsidRDefault="00EB53D9">
      <w:pPr>
        <w:pStyle w:val="ListBullet"/>
      </w:pPr>
      <w:r>
        <w:t>If Frogger crosses the finish line, the sketch should freeze all animations and the words “You Win!” should display somewhere in the sketch.</w:t>
      </w:r>
    </w:p>
    <w:p w14:paraId="4B18B694" w14:textId="27A0F375" w:rsidR="00774CD0" w:rsidRDefault="00774CD0">
      <w:pPr>
        <w:pStyle w:val="ListBullet"/>
      </w:pPr>
      <w:r>
        <w:t xml:space="preserve">All cars, </w:t>
      </w:r>
      <w:proofErr w:type="gramStart"/>
      <w:r>
        <w:t>trucks</w:t>
      </w:r>
      <w:proofErr w:type="gramEnd"/>
      <w:r>
        <w:t xml:space="preserve"> and logs wrap [correctly] around.</w:t>
      </w:r>
    </w:p>
    <w:p w14:paraId="64A89C27" w14:textId="55BCE287" w:rsidR="00F22788" w:rsidRDefault="00F22788">
      <w:pPr>
        <w:pStyle w:val="ListBullet"/>
      </w:pPr>
      <w:r>
        <w:t>4 lanes total.  Two for the cars and trucks two for logs.  Each lane goes in the opposite direction.</w:t>
      </w:r>
    </w:p>
    <w:p w14:paraId="4A4B45CF" w14:textId="732A25CD" w:rsidR="00F22788" w:rsidRDefault="00F22788">
      <w:pPr>
        <w:pStyle w:val="ListBullet"/>
      </w:pPr>
      <w:r>
        <w:t xml:space="preserve">You will make, 3 trucks, </w:t>
      </w:r>
      <w:r w:rsidR="003917C2">
        <w:t>5 cars for the street scene.  You decide which goes where and in what direction.</w:t>
      </w:r>
    </w:p>
    <w:p w14:paraId="32F914FF" w14:textId="6EBF89C5" w:rsidR="003917C2" w:rsidRDefault="003917C2">
      <w:pPr>
        <w:pStyle w:val="ListBullet"/>
      </w:pPr>
      <w:r>
        <w:t>You will make, 5 logs or more if you scale them down.</w:t>
      </w:r>
    </w:p>
    <w:p w14:paraId="4270FA75" w14:textId="03454235" w:rsidR="00EB53D9" w:rsidRDefault="00EB53D9" w:rsidP="00EB53D9">
      <w:pPr>
        <w:pStyle w:val="ListBullet"/>
        <w:numPr>
          <w:ilvl w:val="0"/>
          <w:numId w:val="0"/>
        </w:numPr>
        <w:ind w:left="432" w:hanging="288"/>
      </w:pPr>
    </w:p>
    <w:p w14:paraId="1309ADB8" w14:textId="798413DE" w:rsidR="00EB53D9" w:rsidRDefault="00EB53D9" w:rsidP="00EB53D9">
      <w:pPr>
        <w:pStyle w:val="ListBullet"/>
        <w:numPr>
          <w:ilvl w:val="0"/>
          <w:numId w:val="0"/>
        </w:numPr>
        <w:ind w:left="432" w:hanging="288"/>
      </w:pPr>
    </w:p>
    <w:p w14:paraId="5AFB12F9" w14:textId="6D13C6E0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2AC17936" w14:textId="5B53CD94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3902931D" w14:textId="32D28C0A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52532091" w14:textId="5A1538B6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7B2D7661" w14:textId="1A236665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5B1BED9B" w14:textId="597746FF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4FEB8FDC" w14:textId="1AFAC1FE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20F0E34D" w14:textId="544CB306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1D7CD3E9" w14:textId="58DA463E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48C5A5FE" w14:textId="617DE992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3676803F" w14:textId="7B22D48A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0240A24E" w14:textId="049F3AAB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6B9A6BAB" w14:textId="1E215CC6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00F0E496" w14:textId="347DFB00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601304CB" w14:textId="54ABC443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5C951EB2" w14:textId="5FC78321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03FE7B7C" w14:textId="54D3E623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6030BF5A" w14:textId="4929DC73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65FB122C" w14:textId="6BF51F7D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35C5E1C4" w14:textId="0372F0A7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6B86DEFA" w14:textId="30251262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193F134B" w14:textId="23D3E7FC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137769D1" w14:textId="67234466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4F03F637" w14:textId="66096ACE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12533DFA" w14:textId="1E7D4AD5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47AC8AE5" w14:textId="415951E7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151259F0" w14:textId="77777777" w:rsidR="00F363C7" w:rsidRDefault="00F363C7" w:rsidP="00EB53D9">
      <w:pPr>
        <w:pStyle w:val="ListBullet"/>
        <w:numPr>
          <w:ilvl w:val="0"/>
          <w:numId w:val="0"/>
        </w:numPr>
        <w:ind w:left="432" w:hanging="288"/>
      </w:pPr>
    </w:p>
    <w:p w14:paraId="7057AFA9" w14:textId="77777777" w:rsidR="00EB53D9" w:rsidRDefault="00EB53D9" w:rsidP="00EB53D9"/>
    <w:p w14:paraId="6EFADDAE" w14:textId="4DCE471E" w:rsidR="00EB53D9" w:rsidRDefault="00EB53D9" w:rsidP="00EB53D9">
      <w:pPr>
        <w:pStyle w:val="Heading2"/>
      </w:pPr>
      <w:r>
        <w:t>Technical Requirements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EB53D9" w14:paraId="38DFDC55" w14:textId="77777777" w:rsidTr="00D3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9173CA5" w14:textId="77777777" w:rsidR="00EB53D9" w:rsidRDefault="00EB53D9" w:rsidP="00D35A6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F146DBC" wp14:editId="4DC2C2BA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A837F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eHqw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BgSReHqwgAAJEoAAAOAAAAAAAAAAAAAAAAAC4C&#10;AABkcnMvZTJvRG9jLnhtbFBLAQItABQABgAIAAAAIQAF4gw92QAAAAMBAAAPAAAAAAAAAAAAAAAA&#10;AAULAABkcnMvZG93bnJldi54bWxQSwUGAAAAAAQABADzAAAACwwAAAAA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B7E5716" w14:textId="4F301BC9" w:rsidR="00EB53D9" w:rsidRDefault="00EB53D9" w:rsidP="00D35A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 w:rsidR="00F363C7">
              <w:t>functional requirements will be implements</w:t>
            </w:r>
            <w:r>
              <w:t xml:space="preserve"> </w:t>
            </w:r>
          </w:p>
        </w:tc>
      </w:tr>
    </w:tbl>
    <w:p w14:paraId="1E1A0DD6" w14:textId="0E1C018B" w:rsidR="00EB53D9" w:rsidRDefault="00EB53D9" w:rsidP="00EB53D9">
      <w:pPr>
        <w:pStyle w:val="ListBullet"/>
        <w:numPr>
          <w:ilvl w:val="0"/>
          <w:numId w:val="0"/>
        </w:numPr>
        <w:ind w:left="432" w:hanging="288"/>
      </w:pPr>
    </w:p>
    <w:p w14:paraId="1BDEE976" w14:textId="26E91EA1" w:rsidR="00F363C7" w:rsidRDefault="00F363C7" w:rsidP="00F363C7">
      <w:pPr>
        <w:pStyle w:val="ListBullet"/>
      </w:pPr>
      <w:r>
        <w:t xml:space="preserve">All animation files will be stored in corresponding arrays.  In other words, each direction the frog can move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global array of image file names that it iterates through.</w:t>
      </w:r>
    </w:p>
    <w:p w14:paraId="15AFC337" w14:textId="25B64CA0" w:rsidR="00F363C7" w:rsidRDefault="00F363C7" w:rsidP="00F363C7">
      <w:pPr>
        <w:pStyle w:val="ListBullet"/>
      </w:pPr>
      <w:proofErr w:type="spellStart"/>
      <w:proofErr w:type="gramStart"/>
      <w:r>
        <w:t>noLoop</w:t>
      </w:r>
      <w:proofErr w:type="spellEnd"/>
      <w:r>
        <w:t>(</w:t>
      </w:r>
      <w:proofErr w:type="gramEnd"/>
      <w:r>
        <w:t>) will be used to stop the sketch,</w:t>
      </w:r>
    </w:p>
    <w:p w14:paraId="529C1609" w14:textId="58B3A5BB" w:rsidR="00F363C7" w:rsidRDefault="00F363C7" w:rsidP="00F363C7">
      <w:pPr>
        <w:pStyle w:val="ListBullet"/>
      </w:pPr>
      <w:r>
        <w:t>The following functions will be created:</w:t>
      </w:r>
    </w:p>
    <w:p w14:paraId="446ADC4A" w14:textId="258F0778" w:rsidR="00F363C7" w:rsidRDefault="00F363C7" w:rsidP="00F363C7">
      <w:pPr>
        <w:pStyle w:val="ListBullet"/>
        <w:numPr>
          <w:ilvl w:val="1"/>
          <w:numId w:val="2"/>
        </w:numPr>
        <w:rPr>
          <w:sz w:val="16"/>
          <w:szCs w:val="16"/>
        </w:rPr>
      </w:pPr>
      <w:r w:rsidRPr="00180E73">
        <w:rPr>
          <w:sz w:val="16"/>
          <w:szCs w:val="16"/>
        </w:rPr>
        <w:t xml:space="preserve">void </w:t>
      </w:r>
      <w:proofErr w:type="gramStart"/>
      <w:r w:rsidRPr="00180E73">
        <w:rPr>
          <w:sz w:val="16"/>
          <w:szCs w:val="16"/>
        </w:rPr>
        <w:t>setup( )</w:t>
      </w:r>
      <w:proofErr w:type="gramEnd"/>
    </w:p>
    <w:p w14:paraId="7B1E3BF0" w14:textId="730E8F6A" w:rsidR="00180E73" w:rsidRPr="00180E73" w:rsidRDefault="00180E73" w:rsidP="00180E73">
      <w:pPr>
        <w:pStyle w:val="ListBullet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Initialize the </w:t>
      </w:r>
      <w:r w:rsidR="00774CD0">
        <w:rPr>
          <w:sz w:val="16"/>
          <w:szCs w:val="16"/>
        </w:rPr>
        <w:t>size of the sketch.</w:t>
      </w:r>
    </w:p>
    <w:p w14:paraId="7EE9D0EB" w14:textId="10A0D530" w:rsidR="00F363C7" w:rsidRDefault="00F363C7" w:rsidP="00F363C7">
      <w:pPr>
        <w:pStyle w:val="ListBullet"/>
        <w:numPr>
          <w:ilvl w:val="1"/>
          <w:numId w:val="2"/>
        </w:numPr>
        <w:rPr>
          <w:sz w:val="16"/>
          <w:szCs w:val="16"/>
        </w:rPr>
      </w:pPr>
      <w:r w:rsidRPr="00180E73">
        <w:rPr>
          <w:sz w:val="16"/>
          <w:szCs w:val="16"/>
        </w:rPr>
        <w:t xml:space="preserve">void </w:t>
      </w:r>
      <w:proofErr w:type="gramStart"/>
      <w:r w:rsidRPr="00180E73">
        <w:rPr>
          <w:sz w:val="16"/>
          <w:szCs w:val="16"/>
        </w:rPr>
        <w:t>draw( )</w:t>
      </w:r>
      <w:proofErr w:type="gramEnd"/>
    </w:p>
    <w:p w14:paraId="051F59B3" w14:textId="4639C610" w:rsidR="00774CD0" w:rsidRDefault="00774CD0" w:rsidP="00774CD0">
      <w:pPr>
        <w:pStyle w:val="ListBullet"/>
        <w:numPr>
          <w:ilvl w:val="2"/>
          <w:numId w:val="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Calls</w:t>
      </w:r>
      <w:proofErr w:type="gramEnd"/>
      <w:r>
        <w:rPr>
          <w:sz w:val="16"/>
          <w:szCs w:val="16"/>
        </w:rPr>
        <w:t xml:space="preserve"> helper functions in sequence</w:t>
      </w:r>
    </w:p>
    <w:p w14:paraId="31703CF0" w14:textId="639712A0" w:rsidR="00F22788" w:rsidRDefault="00F22788" w:rsidP="00F22788">
      <w:pPr>
        <w:pStyle w:val="ListBullet"/>
        <w:numPr>
          <w:ilvl w:val="3"/>
          <w:numId w:val="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move( )</w:t>
      </w:r>
      <w:proofErr w:type="gramEnd"/>
    </w:p>
    <w:p w14:paraId="3DE82E36" w14:textId="51611C1D" w:rsidR="00F22788" w:rsidRDefault="00F22788" w:rsidP="00F22788">
      <w:pPr>
        <w:pStyle w:val="ListBullet"/>
        <w:numPr>
          <w:ilvl w:val="3"/>
          <w:numId w:val="2"/>
        </w:num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animateCars</w:t>
      </w:r>
      <w:proofErr w:type="spellEnd"/>
      <w:r>
        <w:rPr>
          <w:sz w:val="16"/>
          <w:szCs w:val="16"/>
        </w:rPr>
        <w:t>( )</w:t>
      </w:r>
      <w:proofErr w:type="gramEnd"/>
    </w:p>
    <w:p w14:paraId="158061F9" w14:textId="1743DED7" w:rsidR="00F22788" w:rsidRDefault="00F22788" w:rsidP="00F22788">
      <w:pPr>
        <w:pStyle w:val="ListBullet"/>
        <w:numPr>
          <w:ilvl w:val="3"/>
          <w:numId w:val="2"/>
        </w:num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animateLogs</w:t>
      </w:r>
      <w:proofErr w:type="spellEnd"/>
      <w:r>
        <w:rPr>
          <w:sz w:val="16"/>
          <w:szCs w:val="16"/>
        </w:rPr>
        <w:t>( )</w:t>
      </w:r>
      <w:proofErr w:type="gramEnd"/>
    </w:p>
    <w:p w14:paraId="21C8AC2F" w14:textId="5E153598" w:rsidR="00F22788" w:rsidRDefault="00F22788" w:rsidP="00F22788">
      <w:pPr>
        <w:pStyle w:val="ListBullet"/>
        <w:numPr>
          <w:ilvl w:val="3"/>
          <w:numId w:val="2"/>
        </w:num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animateTrucks</w:t>
      </w:r>
      <w:proofErr w:type="spellEnd"/>
      <w:r>
        <w:rPr>
          <w:sz w:val="16"/>
          <w:szCs w:val="16"/>
        </w:rPr>
        <w:t>( )</w:t>
      </w:r>
      <w:proofErr w:type="gramEnd"/>
    </w:p>
    <w:p w14:paraId="6EB5E7AD" w14:textId="64D7F86F" w:rsidR="00F22788" w:rsidRDefault="00F22788" w:rsidP="00F22788">
      <w:pPr>
        <w:pStyle w:val="ListBullet"/>
        <w:numPr>
          <w:ilvl w:val="3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boolean</w:t>
      </w:r>
      <w:proofErr w:type="spellEnd"/>
      <w:r>
        <w:rPr>
          <w:sz w:val="16"/>
          <w:szCs w:val="16"/>
        </w:rPr>
        <w:t xml:space="preserve"> win = </w:t>
      </w:r>
      <w:proofErr w:type="spellStart"/>
      <w:proofErr w:type="gramStart"/>
      <w:r>
        <w:rPr>
          <w:sz w:val="16"/>
          <w:szCs w:val="16"/>
        </w:rPr>
        <w:t>didWin</w:t>
      </w:r>
      <w:proofErr w:type="spellEnd"/>
      <w:r>
        <w:rPr>
          <w:sz w:val="16"/>
          <w:szCs w:val="16"/>
        </w:rPr>
        <w:t>( )</w:t>
      </w:r>
      <w:proofErr w:type="gramEnd"/>
      <w:r>
        <w:rPr>
          <w:sz w:val="16"/>
          <w:szCs w:val="16"/>
        </w:rPr>
        <w:t xml:space="preserve"> </w:t>
      </w:r>
    </w:p>
    <w:p w14:paraId="24371F6C" w14:textId="56253DBA" w:rsidR="00F22788" w:rsidRDefault="00F22788" w:rsidP="00F22788">
      <w:pPr>
        <w:pStyle w:val="ListBullet"/>
        <w:numPr>
          <w:ilvl w:val="3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boolean</w:t>
      </w:r>
      <w:proofErr w:type="spellEnd"/>
      <w:r>
        <w:rPr>
          <w:sz w:val="16"/>
          <w:szCs w:val="16"/>
        </w:rPr>
        <w:t xml:space="preserve"> lose = </w:t>
      </w:r>
      <w:proofErr w:type="spellStart"/>
      <w:proofErr w:type="gramStart"/>
      <w:r>
        <w:rPr>
          <w:sz w:val="16"/>
          <w:szCs w:val="16"/>
        </w:rPr>
        <w:t>didLose</w:t>
      </w:r>
      <w:proofErr w:type="spellEnd"/>
      <w:r>
        <w:rPr>
          <w:sz w:val="16"/>
          <w:szCs w:val="16"/>
        </w:rPr>
        <w:t>( )</w:t>
      </w:r>
      <w:proofErr w:type="gramEnd"/>
    </w:p>
    <w:p w14:paraId="5829DF5B" w14:textId="689283B9" w:rsidR="00180E73" w:rsidRDefault="00180E73" w:rsidP="00F363C7">
      <w:pPr>
        <w:pStyle w:val="ListBullet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gramStart"/>
      <w:r>
        <w:rPr>
          <w:sz w:val="16"/>
          <w:szCs w:val="16"/>
        </w:rPr>
        <w:t>move( )</w:t>
      </w:r>
      <w:proofErr w:type="gramEnd"/>
    </w:p>
    <w:p w14:paraId="57D43B47" w14:textId="74AFC9C5" w:rsidR="00774CD0" w:rsidRDefault="00774CD0" w:rsidP="00774CD0">
      <w:pPr>
        <w:pStyle w:val="ListBullet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Checks for movement </w:t>
      </w:r>
      <w:proofErr w:type="gramStart"/>
      <w:r>
        <w:rPr>
          <w:sz w:val="16"/>
          <w:szCs w:val="16"/>
        </w:rPr>
        <w:t>keys</w:t>
      </w:r>
      <w:proofErr w:type="gramEnd"/>
    </w:p>
    <w:p w14:paraId="16DC9017" w14:textId="0766819D" w:rsidR="00774CD0" w:rsidRDefault="00774CD0" w:rsidP="00774CD0">
      <w:pPr>
        <w:pStyle w:val="ListBullet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Moves Frogger a direction</w:t>
      </w:r>
    </w:p>
    <w:p w14:paraId="02870D8D" w14:textId="5BD81844" w:rsidR="00774CD0" w:rsidRDefault="00774CD0" w:rsidP="00774CD0">
      <w:pPr>
        <w:pStyle w:val="ListBullet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Animates through the </w:t>
      </w:r>
      <w:proofErr w:type="gramStart"/>
      <w:r>
        <w:rPr>
          <w:sz w:val="16"/>
          <w:szCs w:val="16"/>
        </w:rPr>
        <w:t>images</w:t>
      </w:r>
      <w:proofErr w:type="gramEnd"/>
    </w:p>
    <w:p w14:paraId="663366BC" w14:textId="0C27E1DE" w:rsidR="00774CD0" w:rsidRDefault="00774CD0" w:rsidP="00F363C7">
      <w:pPr>
        <w:pStyle w:val="ListBullet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spellStart"/>
      <w:proofErr w:type="gramStart"/>
      <w:r>
        <w:rPr>
          <w:sz w:val="16"/>
          <w:szCs w:val="16"/>
        </w:rPr>
        <w:t>animateCars</w:t>
      </w:r>
      <w:proofErr w:type="spellEnd"/>
      <w:r>
        <w:rPr>
          <w:sz w:val="16"/>
          <w:szCs w:val="16"/>
        </w:rPr>
        <w:t>( )</w:t>
      </w:r>
      <w:proofErr w:type="gramEnd"/>
    </w:p>
    <w:p w14:paraId="7110AA1B" w14:textId="7664F7CE" w:rsidR="00774CD0" w:rsidRDefault="00774CD0" w:rsidP="00774CD0">
      <w:pPr>
        <w:pStyle w:val="ListBullet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Create, move and wrap </w:t>
      </w:r>
      <w:proofErr w:type="gramStart"/>
      <w:r>
        <w:rPr>
          <w:sz w:val="16"/>
          <w:szCs w:val="16"/>
        </w:rPr>
        <w:t>cars</w:t>
      </w:r>
      <w:proofErr w:type="gramEnd"/>
    </w:p>
    <w:p w14:paraId="28752B98" w14:textId="7F0E5588" w:rsidR="00774CD0" w:rsidRDefault="00774CD0" w:rsidP="00F363C7">
      <w:pPr>
        <w:pStyle w:val="ListBullet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spellStart"/>
      <w:proofErr w:type="gramStart"/>
      <w:r>
        <w:rPr>
          <w:sz w:val="16"/>
          <w:szCs w:val="16"/>
        </w:rPr>
        <w:t>animateLogs</w:t>
      </w:r>
      <w:proofErr w:type="spellEnd"/>
      <w:r>
        <w:rPr>
          <w:sz w:val="16"/>
          <w:szCs w:val="16"/>
        </w:rPr>
        <w:t>( )</w:t>
      </w:r>
      <w:proofErr w:type="gramEnd"/>
    </w:p>
    <w:p w14:paraId="63F43D5D" w14:textId="13E4EA78" w:rsidR="00774CD0" w:rsidRPr="00774CD0" w:rsidRDefault="00774CD0" w:rsidP="00774CD0">
      <w:pPr>
        <w:pStyle w:val="ListBullet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Create, move and wrap </w:t>
      </w:r>
      <w:proofErr w:type="gramStart"/>
      <w:r>
        <w:rPr>
          <w:sz w:val="16"/>
          <w:szCs w:val="16"/>
        </w:rPr>
        <w:t>logs</w:t>
      </w:r>
      <w:proofErr w:type="gramEnd"/>
    </w:p>
    <w:p w14:paraId="540F9A08" w14:textId="5003CCB8" w:rsidR="00774CD0" w:rsidRDefault="00774CD0" w:rsidP="00F363C7">
      <w:pPr>
        <w:pStyle w:val="ListBullet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spellStart"/>
      <w:proofErr w:type="gramStart"/>
      <w:r>
        <w:rPr>
          <w:sz w:val="16"/>
          <w:szCs w:val="16"/>
        </w:rPr>
        <w:t>animateTrucks</w:t>
      </w:r>
      <w:proofErr w:type="spellEnd"/>
      <w:r>
        <w:rPr>
          <w:sz w:val="16"/>
          <w:szCs w:val="16"/>
        </w:rPr>
        <w:t>( )</w:t>
      </w:r>
      <w:proofErr w:type="gramEnd"/>
    </w:p>
    <w:p w14:paraId="3CD1817D" w14:textId="1AAA6C3E" w:rsidR="00774CD0" w:rsidRPr="00180E73" w:rsidRDefault="00774CD0" w:rsidP="00774CD0">
      <w:pPr>
        <w:pStyle w:val="ListBullet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Create, move and wrap </w:t>
      </w:r>
      <w:proofErr w:type="gramStart"/>
      <w:r>
        <w:rPr>
          <w:sz w:val="16"/>
          <w:szCs w:val="16"/>
        </w:rPr>
        <w:t>trucks</w:t>
      </w:r>
      <w:proofErr w:type="gramEnd"/>
    </w:p>
    <w:p w14:paraId="2F59DB84" w14:textId="17073954" w:rsidR="00180E73" w:rsidRDefault="00180E73" w:rsidP="00F363C7">
      <w:pPr>
        <w:pStyle w:val="ListBullet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b</w:t>
      </w:r>
      <w:r w:rsidRPr="00180E73">
        <w:rPr>
          <w:sz w:val="16"/>
          <w:szCs w:val="16"/>
        </w:rPr>
        <w:t>oolean</w:t>
      </w:r>
      <w:proofErr w:type="spellEnd"/>
      <w:r w:rsidRPr="00180E73">
        <w:rPr>
          <w:sz w:val="16"/>
          <w:szCs w:val="16"/>
        </w:rPr>
        <w:t xml:space="preserve"> </w:t>
      </w:r>
      <w:proofErr w:type="spellStart"/>
      <w:proofErr w:type="gramStart"/>
      <w:r w:rsidRPr="00180E73">
        <w:rPr>
          <w:sz w:val="16"/>
          <w:szCs w:val="16"/>
        </w:rPr>
        <w:t>didWin</w:t>
      </w:r>
      <w:proofErr w:type="spellEnd"/>
      <w:r w:rsidRPr="00180E73">
        <w:rPr>
          <w:sz w:val="16"/>
          <w:szCs w:val="16"/>
        </w:rPr>
        <w:t>( )</w:t>
      </w:r>
      <w:proofErr w:type="gramEnd"/>
    </w:p>
    <w:p w14:paraId="0B2F04D7" w14:textId="60850197" w:rsidR="00774CD0" w:rsidRDefault="00774CD0" w:rsidP="00774CD0">
      <w:pPr>
        <w:pStyle w:val="ListBullet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Check if you crossed the finish </w:t>
      </w:r>
      <w:proofErr w:type="gramStart"/>
      <w:r>
        <w:rPr>
          <w:sz w:val="16"/>
          <w:szCs w:val="16"/>
        </w:rPr>
        <w:t>line</w:t>
      </w:r>
      <w:proofErr w:type="gramEnd"/>
    </w:p>
    <w:p w14:paraId="699AD632" w14:textId="1D8F6A1E" w:rsidR="00774CD0" w:rsidRDefault="00774CD0" w:rsidP="00774CD0">
      <w:pPr>
        <w:pStyle w:val="ListBullet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boolean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didLose</w:t>
      </w:r>
      <w:proofErr w:type="spellEnd"/>
      <w:r>
        <w:rPr>
          <w:sz w:val="16"/>
          <w:szCs w:val="16"/>
        </w:rPr>
        <w:t>( )</w:t>
      </w:r>
      <w:proofErr w:type="gramEnd"/>
    </w:p>
    <w:p w14:paraId="7E2D5672" w14:textId="6DBDDBAA" w:rsidR="00774CD0" w:rsidRPr="00774CD0" w:rsidRDefault="00774CD0" w:rsidP="00774CD0">
      <w:pPr>
        <w:pStyle w:val="ListBullet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Calls </w:t>
      </w:r>
      <w:proofErr w:type="spellStart"/>
      <w:r>
        <w:rPr>
          <w:sz w:val="16"/>
          <w:szCs w:val="16"/>
        </w:rPr>
        <w:t>checkCollision</w:t>
      </w:r>
      <w:proofErr w:type="spellEnd"/>
      <w:r>
        <w:rPr>
          <w:sz w:val="16"/>
          <w:szCs w:val="16"/>
        </w:rPr>
        <w:t xml:space="preserve"> once for each object in the game</w:t>
      </w:r>
      <w:r w:rsidR="00F22788">
        <w:rPr>
          <w:sz w:val="16"/>
          <w:szCs w:val="16"/>
        </w:rPr>
        <w:t>.</w:t>
      </w:r>
    </w:p>
    <w:p w14:paraId="28056A29" w14:textId="311577D9" w:rsidR="00F363C7" w:rsidRDefault="00180E73" w:rsidP="00180E73">
      <w:pPr>
        <w:pStyle w:val="ListBullet"/>
        <w:numPr>
          <w:ilvl w:val="1"/>
          <w:numId w:val="2"/>
        </w:numPr>
        <w:rPr>
          <w:sz w:val="16"/>
          <w:szCs w:val="16"/>
        </w:rPr>
      </w:pPr>
      <w:proofErr w:type="spellStart"/>
      <w:r w:rsidRPr="00180E73">
        <w:rPr>
          <w:sz w:val="16"/>
          <w:szCs w:val="16"/>
        </w:rPr>
        <w:t>boolean</w:t>
      </w:r>
      <w:proofErr w:type="spellEnd"/>
      <w:r w:rsidR="00F363C7" w:rsidRPr="00180E73">
        <w:rPr>
          <w:sz w:val="16"/>
          <w:szCs w:val="16"/>
        </w:rPr>
        <w:t xml:space="preserve"> </w:t>
      </w:r>
      <w:proofErr w:type="spellStart"/>
      <w:proofErr w:type="gramStart"/>
      <w:r w:rsidR="00F363C7" w:rsidRPr="00180E73">
        <w:rPr>
          <w:sz w:val="16"/>
          <w:szCs w:val="16"/>
        </w:rPr>
        <w:t>checkCollision</w:t>
      </w:r>
      <w:proofErr w:type="spellEnd"/>
      <w:r w:rsidRPr="00180E73">
        <w:rPr>
          <w:sz w:val="16"/>
          <w:szCs w:val="16"/>
        </w:rPr>
        <w:t>(</w:t>
      </w:r>
      <w:proofErr w:type="gramEnd"/>
      <w:r w:rsidRPr="00180E73">
        <w:rPr>
          <w:sz w:val="16"/>
          <w:szCs w:val="16"/>
        </w:rPr>
        <w:t>float r1x, float r1y, float r1w, float r1h, float r2x, float r2y, float r2w, float r2h )</w:t>
      </w:r>
    </w:p>
    <w:p w14:paraId="1FA38DD6" w14:textId="372A1974" w:rsidR="00774CD0" w:rsidRDefault="00774CD0" w:rsidP="00774CD0">
      <w:pPr>
        <w:pStyle w:val="ListBullet"/>
        <w:numPr>
          <w:ilvl w:val="0"/>
          <w:numId w:val="0"/>
        </w:numPr>
        <w:ind w:left="2160"/>
        <w:rPr>
          <w:sz w:val="16"/>
          <w:szCs w:val="16"/>
        </w:rPr>
      </w:pPr>
    </w:p>
    <w:p w14:paraId="6CFFB274" w14:textId="0F841617" w:rsidR="00180E73" w:rsidRDefault="00180E73" w:rsidP="00774CD0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59501F8F" w14:textId="71D79B6B" w:rsidR="000D6A02" w:rsidRDefault="000D6A02" w:rsidP="00774CD0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77725C57" w14:textId="794D7B33" w:rsidR="000D6A02" w:rsidRDefault="000D6A02" w:rsidP="00774CD0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2C7C4EA3" w14:textId="37E1877A" w:rsidR="000D6A02" w:rsidRDefault="000D6A02" w:rsidP="00774CD0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23095DEA" w14:textId="39649221" w:rsidR="000D6A02" w:rsidRDefault="000D6A02" w:rsidP="00774CD0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6246D7B3" w14:textId="77777777" w:rsidR="000D6A02" w:rsidRPr="00180E73" w:rsidRDefault="000D6A02" w:rsidP="00774CD0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43138C02" w14:textId="1E1A8D9F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  <w:proofErr w:type="spellStart"/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lastRenderedPageBreak/>
        <w:t>boolean</w:t>
      </w:r>
      <w:proofErr w:type="spellEnd"/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proofErr w:type="spellStart"/>
      <w:proofErr w:type="gramStart"/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>checkCollision</w:t>
      </w:r>
      <w:proofErr w:type="spellEnd"/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(</w:t>
      </w:r>
      <w:proofErr w:type="gramEnd"/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float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r1x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,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float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r1y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,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float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r1w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,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float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r1h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,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float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r2x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,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float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r2y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,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float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r2w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,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float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r2h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)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{</w:t>
      </w:r>
    </w:p>
    <w:p w14:paraId="5FEEF72D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</w:p>
    <w:p w14:paraId="6D8D5A01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</w:t>
      </w:r>
      <w:r w:rsidRPr="00180E73">
        <w:rPr>
          <w:rFonts w:ascii="Consolas" w:eastAsia="Times New Roman" w:hAnsi="Consolas" w:cs="Courier New"/>
          <w:color w:val="646464"/>
          <w:sz w:val="20"/>
          <w:szCs w:val="20"/>
          <w:bdr w:val="none" w:sz="0" w:space="0" w:color="auto" w:frame="1"/>
          <w:shd w:val="clear" w:color="auto" w:fill="F5F5F5"/>
          <w:lang w:eastAsia="en-US"/>
        </w:rPr>
        <w:t>// are the sides of one rectangle touching the other?</w:t>
      </w:r>
    </w:p>
    <w:p w14:paraId="62C2BE57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</w:p>
    <w:p w14:paraId="640CF1AF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</w:t>
      </w:r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if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(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r1x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+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r1w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&gt;=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r2x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&amp;&amp;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  </w:t>
      </w:r>
      <w:r w:rsidRPr="00180E73">
        <w:rPr>
          <w:rFonts w:ascii="Consolas" w:eastAsia="Times New Roman" w:hAnsi="Consolas" w:cs="Courier New"/>
          <w:color w:val="646464"/>
          <w:sz w:val="20"/>
          <w:szCs w:val="20"/>
          <w:bdr w:val="none" w:sz="0" w:space="0" w:color="auto" w:frame="1"/>
          <w:shd w:val="clear" w:color="auto" w:fill="F5F5F5"/>
          <w:lang w:eastAsia="en-US"/>
        </w:rPr>
        <w:t>// r1 right edge past r2 left</w:t>
      </w:r>
    </w:p>
    <w:p w14:paraId="5FA0BDDC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    r1x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&lt;=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r2x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+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r2w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&amp;&amp;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  </w:t>
      </w:r>
      <w:r w:rsidRPr="00180E73">
        <w:rPr>
          <w:rFonts w:ascii="Consolas" w:eastAsia="Times New Roman" w:hAnsi="Consolas" w:cs="Courier New"/>
          <w:color w:val="646464"/>
          <w:sz w:val="20"/>
          <w:szCs w:val="20"/>
          <w:bdr w:val="none" w:sz="0" w:space="0" w:color="auto" w:frame="1"/>
          <w:shd w:val="clear" w:color="auto" w:fill="F5F5F5"/>
          <w:lang w:eastAsia="en-US"/>
        </w:rPr>
        <w:t>// r1 left edge past r2 right</w:t>
      </w:r>
    </w:p>
    <w:p w14:paraId="34A0815B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    r1y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+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r1h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&gt;=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r2y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&amp;&amp;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  </w:t>
      </w:r>
      <w:r w:rsidRPr="00180E73">
        <w:rPr>
          <w:rFonts w:ascii="Consolas" w:eastAsia="Times New Roman" w:hAnsi="Consolas" w:cs="Courier New"/>
          <w:color w:val="646464"/>
          <w:sz w:val="20"/>
          <w:szCs w:val="20"/>
          <w:bdr w:val="none" w:sz="0" w:space="0" w:color="auto" w:frame="1"/>
          <w:shd w:val="clear" w:color="auto" w:fill="F5F5F5"/>
          <w:lang w:eastAsia="en-US"/>
        </w:rPr>
        <w:t>// r1 top edge past r2 bottom</w:t>
      </w:r>
    </w:p>
    <w:p w14:paraId="0C8F5122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    r1y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&lt;=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r2y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+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r2h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)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proofErr w:type="gramStart"/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{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</w:t>
      </w:r>
      <w:proofErr w:type="gramEnd"/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</w:t>
      </w:r>
      <w:r w:rsidRPr="00180E73">
        <w:rPr>
          <w:rFonts w:ascii="Consolas" w:eastAsia="Times New Roman" w:hAnsi="Consolas" w:cs="Courier New"/>
          <w:color w:val="646464"/>
          <w:sz w:val="20"/>
          <w:szCs w:val="20"/>
          <w:bdr w:val="none" w:sz="0" w:space="0" w:color="auto" w:frame="1"/>
          <w:shd w:val="clear" w:color="auto" w:fill="F5F5F5"/>
          <w:lang w:eastAsia="en-US"/>
        </w:rPr>
        <w:t>// r1 bottom edge past r2 top</w:t>
      </w:r>
    </w:p>
    <w:p w14:paraId="71284D5B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      </w:t>
      </w:r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return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proofErr w:type="gramStart"/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true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;</w:t>
      </w:r>
      <w:proofErr w:type="gramEnd"/>
    </w:p>
    <w:p w14:paraId="322C8B41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}</w:t>
      </w:r>
    </w:p>
    <w:p w14:paraId="71E7055E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</w:pP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 </w:t>
      </w:r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return</w:t>
      </w:r>
      <w:r w:rsidRPr="00180E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5F5"/>
          <w:lang w:eastAsia="en-US"/>
        </w:rPr>
        <w:t xml:space="preserve"> </w:t>
      </w:r>
      <w:proofErr w:type="gramStart"/>
      <w:r w:rsidRPr="00180E73">
        <w:rPr>
          <w:rFonts w:ascii="Consolas" w:eastAsia="Times New Roman" w:hAnsi="Consolas" w:cs="Courier New"/>
          <w:color w:val="000088"/>
          <w:sz w:val="20"/>
          <w:szCs w:val="20"/>
          <w:bdr w:val="none" w:sz="0" w:space="0" w:color="auto" w:frame="1"/>
          <w:shd w:val="clear" w:color="auto" w:fill="F5F5F5"/>
          <w:lang w:eastAsia="en-US"/>
        </w:rPr>
        <w:t>false</w:t>
      </w: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;</w:t>
      </w:r>
      <w:proofErr w:type="gramEnd"/>
    </w:p>
    <w:p w14:paraId="46C5CF4C" w14:textId="77777777" w:rsidR="00180E73" w:rsidRPr="00180E73" w:rsidRDefault="00180E73" w:rsidP="00180E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  <w:r w:rsidRPr="00180E73">
        <w:rPr>
          <w:rFonts w:ascii="Consolas" w:eastAsia="Times New Roman" w:hAnsi="Consolas" w:cs="Courier New"/>
          <w:color w:val="666600"/>
          <w:sz w:val="20"/>
          <w:szCs w:val="20"/>
          <w:bdr w:val="none" w:sz="0" w:space="0" w:color="auto" w:frame="1"/>
          <w:shd w:val="clear" w:color="auto" w:fill="F5F5F5"/>
          <w:lang w:eastAsia="en-US"/>
        </w:rPr>
        <w:t>}</w:t>
      </w:r>
    </w:p>
    <w:p w14:paraId="0135DE63" w14:textId="77777777" w:rsidR="00180E73" w:rsidRPr="00180E73" w:rsidRDefault="00180E73" w:rsidP="00180E73">
      <w:pPr>
        <w:pStyle w:val="ListBullet"/>
        <w:numPr>
          <w:ilvl w:val="0"/>
          <w:numId w:val="0"/>
        </w:numPr>
        <w:ind w:left="288" w:hanging="288"/>
        <w:rPr>
          <w:sz w:val="20"/>
          <w:szCs w:val="20"/>
        </w:rPr>
      </w:pPr>
    </w:p>
    <w:p w14:paraId="6373EBA3" w14:textId="77777777" w:rsidR="00EB53D9" w:rsidRPr="00180E73" w:rsidRDefault="00EB53D9" w:rsidP="00180E73">
      <w:pPr>
        <w:pStyle w:val="ListBullet"/>
        <w:numPr>
          <w:ilvl w:val="0"/>
          <w:numId w:val="0"/>
        </w:numPr>
        <w:ind w:left="864"/>
        <w:rPr>
          <w:sz w:val="20"/>
          <w:szCs w:val="20"/>
        </w:rPr>
      </w:pPr>
    </w:p>
    <w:sectPr w:rsidR="00EB53D9" w:rsidRPr="00180E73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6813" w14:textId="77777777" w:rsidR="000B5EA4" w:rsidRDefault="000B5EA4">
      <w:pPr>
        <w:spacing w:after="0" w:line="240" w:lineRule="auto"/>
      </w:pPr>
      <w:r>
        <w:separator/>
      </w:r>
    </w:p>
  </w:endnote>
  <w:endnote w:type="continuationSeparator" w:id="0">
    <w:p w14:paraId="07C9D397" w14:textId="77777777" w:rsidR="000B5EA4" w:rsidRDefault="000B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40527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06DF" w14:textId="77777777" w:rsidR="000B5EA4" w:rsidRDefault="000B5EA4">
      <w:pPr>
        <w:spacing w:after="0" w:line="240" w:lineRule="auto"/>
      </w:pPr>
      <w:r>
        <w:separator/>
      </w:r>
    </w:p>
  </w:footnote>
  <w:footnote w:type="continuationSeparator" w:id="0">
    <w:p w14:paraId="7D3D9513" w14:textId="77777777" w:rsidR="000B5EA4" w:rsidRDefault="000B5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8519B"/>
    <w:multiLevelType w:val="hybridMultilevel"/>
    <w:tmpl w:val="E954F5C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4F"/>
    <w:rsid w:val="00083B37"/>
    <w:rsid w:val="000A0612"/>
    <w:rsid w:val="000B5EA4"/>
    <w:rsid w:val="000D6A02"/>
    <w:rsid w:val="00180E73"/>
    <w:rsid w:val="001A728E"/>
    <w:rsid w:val="001E042A"/>
    <w:rsid w:val="00225505"/>
    <w:rsid w:val="002F745E"/>
    <w:rsid w:val="003312ED"/>
    <w:rsid w:val="003917C2"/>
    <w:rsid w:val="004018C1"/>
    <w:rsid w:val="004727F4"/>
    <w:rsid w:val="004A0A8D"/>
    <w:rsid w:val="00575B92"/>
    <w:rsid w:val="005D4DC9"/>
    <w:rsid w:val="005F7999"/>
    <w:rsid w:val="00626EDA"/>
    <w:rsid w:val="00661C24"/>
    <w:rsid w:val="006D7FF8"/>
    <w:rsid w:val="00704472"/>
    <w:rsid w:val="00774CD0"/>
    <w:rsid w:val="0078744F"/>
    <w:rsid w:val="00791457"/>
    <w:rsid w:val="007F372E"/>
    <w:rsid w:val="008D5E06"/>
    <w:rsid w:val="008D6D77"/>
    <w:rsid w:val="00954BFF"/>
    <w:rsid w:val="00AA316B"/>
    <w:rsid w:val="00BC1FD2"/>
    <w:rsid w:val="00C92C41"/>
    <w:rsid w:val="00D57E3E"/>
    <w:rsid w:val="00DB24CB"/>
    <w:rsid w:val="00DF5013"/>
    <w:rsid w:val="00E9640A"/>
    <w:rsid w:val="00EB53D9"/>
    <w:rsid w:val="00F1586E"/>
    <w:rsid w:val="00F22788"/>
    <w:rsid w:val="00F363C7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4978"/>
  <w15:chartTrackingRefBased/>
  <w15:docId w15:val="{62978401-57EA-4505-9C56-83C92DA4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E73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kwd">
    <w:name w:val="kwd"/>
    <w:basedOn w:val="DefaultParagraphFont"/>
    <w:rsid w:val="00180E73"/>
  </w:style>
  <w:style w:type="character" w:customStyle="1" w:styleId="pln">
    <w:name w:val="pln"/>
    <w:basedOn w:val="DefaultParagraphFont"/>
    <w:rsid w:val="00180E73"/>
  </w:style>
  <w:style w:type="character" w:customStyle="1" w:styleId="pun">
    <w:name w:val="pun"/>
    <w:basedOn w:val="DefaultParagraphFont"/>
    <w:rsid w:val="00180E73"/>
  </w:style>
  <w:style w:type="character" w:customStyle="1" w:styleId="com">
    <w:name w:val="com"/>
    <w:basedOn w:val="DefaultParagraphFont"/>
    <w:rsid w:val="0018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II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4034048994E17975879CCB0AEA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A2E2E-0146-4A45-BE1F-6CACC6E51E62}"/>
      </w:docPartPr>
      <w:docPartBody>
        <w:p w:rsidR="003B0DF6" w:rsidRDefault="00305682">
          <w:pPr>
            <w:pStyle w:val="3FA4034048994E17975879CCB0AEA4FD"/>
          </w:pPr>
          <w:r>
            <w:t>Project Scope</w:t>
          </w:r>
        </w:p>
      </w:docPartBody>
    </w:docPart>
    <w:docPart>
      <w:docPartPr>
        <w:name w:val="F42CA251D5CC4EE4807F251DF06B2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6DCC7-64E0-4DA5-89B5-8DF90510596D}"/>
      </w:docPartPr>
      <w:docPartBody>
        <w:p w:rsidR="003B0DF6" w:rsidRDefault="00305682">
          <w:pPr>
            <w:pStyle w:val="F42CA251D5CC4EE4807F251DF06B2DEF"/>
          </w:pPr>
          <w:r>
            <w:t>High-Level Requirements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C4"/>
    <w:rsid w:val="00305682"/>
    <w:rsid w:val="003B0DF6"/>
    <w:rsid w:val="009C32C4"/>
    <w:rsid w:val="00C6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A4034048994E17975879CCB0AEA4FD">
    <w:name w:val="3FA4034048994E17975879CCB0AEA4FD"/>
  </w:style>
  <w:style w:type="paragraph" w:customStyle="1" w:styleId="F42CA251D5CC4EE4807F251DF06B2DEF">
    <w:name w:val="F42CA251D5CC4EE4807F251DF06B2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204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engII</dc:creator>
  <cp:lastModifiedBy>Derek  Stasiak</cp:lastModifiedBy>
  <cp:revision>5</cp:revision>
  <dcterms:created xsi:type="dcterms:W3CDTF">2021-04-21T18:32:00Z</dcterms:created>
  <dcterms:modified xsi:type="dcterms:W3CDTF">2021-04-22T00:51:00Z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